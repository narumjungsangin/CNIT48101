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96134" w14:textId="77777777" w:rsidR="00DF7249" w:rsidRDefault="002266D3" w:rsidP="00816D7D">
      <w:pPr>
        <w:pStyle w:val="Heading1"/>
        <w:spacing w:before="0"/>
      </w:pPr>
      <w:r>
        <w:t>Ebony Moore</w:t>
      </w:r>
    </w:p>
    <w:p w14:paraId="3052CEB3" w14:textId="77777777" w:rsidR="00DF7249" w:rsidRDefault="002266D3" w:rsidP="00816D7D">
      <w:pPr>
        <w:spacing w:after="0"/>
        <w:jc w:val="right"/>
      </w:pPr>
      <w:r>
        <w:t>Seattle, WA | 206-555-0147 | emoore@email.com</w:t>
      </w:r>
    </w:p>
    <w:p w14:paraId="73D07574" w14:textId="77777777" w:rsidR="00DF7249" w:rsidRDefault="002266D3">
      <w:r w:rsidRPr="001E2D42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Summary</w:t>
      </w:r>
      <w:r w:rsidRPr="001E2D42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br/>
      </w:r>
      <w:r>
        <w:t>Knowledgeable Software Engineer with more than 10 years of experience in software development. Proven expertise in the design a</w:t>
      </w:r>
      <w:r>
        <w:t>n</w:t>
      </w:r>
      <w:r>
        <w:t xml:space="preserve">d development of software databases and </w:t>
      </w:r>
      <w:r>
        <w:t>optimization of user interfaces.</w:t>
      </w:r>
    </w:p>
    <w:p w14:paraId="1F36C779" w14:textId="77777777" w:rsidR="00DF7249" w:rsidRDefault="002266D3">
      <w:pPr>
        <w:pStyle w:val="Heading2"/>
      </w:pPr>
      <w:r>
        <w:t>Education</w:t>
      </w:r>
    </w:p>
    <w:p w14:paraId="138F28D4" w14:textId="217ABBAC" w:rsidR="00DF7249" w:rsidRDefault="002266D3">
      <w:r>
        <w:t>Northern Wisconsin University</w:t>
      </w:r>
      <w:r w:rsidR="001E2D42">
        <w:tab/>
      </w:r>
      <w:r w:rsidR="001E2D42">
        <w:tab/>
      </w:r>
      <w:r w:rsidR="001E2D42">
        <w:tab/>
        <w:t xml:space="preserve">   </w:t>
      </w:r>
      <w:r>
        <w:t xml:space="preserve">Bachelor of Science in </w:t>
      </w:r>
      <w:r w:rsidR="00816D7D">
        <w:t>Data A</w:t>
      </w:r>
      <w:r>
        <w:t>nalytics</w:t>
      </w:r>
    </w:p>
    <w:p w14:paraId="761E0582" w14:textId="77777777" w:rsidR="00DF7249" w:rsidRDefault="002266D3">
      <w:pPr>
        <w:pStyle w:val="Heading2"/>
      </w:pPr>
      <w:r>
        <w:t>Experience</w:t>
      </w:r>
    </w:p>
    <w:p w14:paraId="306D690A" w14:textId="563A9E81" w:rsidR="00816D7D" w:rsidRDefault="002266D3" w:rsidP="00816D7D">
      <w:pPr>
        <w:spacing w:after="0"/>
      </w:pPr>
      <w:r>
        <w:t xml:space="preserve">Software Engineer Team Lead </w:t>
      </w:r>
      <w:r w:rsidR="00816D7D">
        <w:tab/>
      </w:r>
      <w:r w:rsidR="00816D7D">
        <w:tab/>
      </w:r>
      <w:r w:rsidR="00816D7D">
        <w:tab/>
        <w:t xml:space="preserve">     </w:t>
      </w:r>
      <w:r w:rsidR="00816D7D">
        <w:t>KLL Software Development, Milwaukee, WI</w:t>
      </w:r>
    </w:p>
    <w:p w14:paraId="78C64AC7" w14:textId="7ABC9A03" w:rsidR="00DF7249" w:rsidRPr="00816D7D" w:rsidRDefault="002266D3">
      <w:pPr>
        <w:rPr>
          <w:i/>
          <w:iCs/>
        </w:rPr>
      </w:pPr>
      <w:r w:rsidRPr="00816D7D">
        <w:rPr>
          <w:i/>
          <w:iCs/>
        </w:rPr>
        <w:t>July 2018 - Current</w:t>
      </w:r>
    </w:p>
    <w:p w14:paraId="6A2FAC8D" w14:textId="77777777" w:rsidR="00DF7249" w:rsidRDefault="002266D3">
      <w:pPr>
        <w:pStyle w:val="ListBullet"/>
      </w:pPr>
      <w:r>
        <w:t>Coordinate the development of software databases for 50+ clients</w:t>
      </w:r>
    </w:p>
    <w:p w14:paraId="41FB8B98" w14:textId="77777777" w:rsidR="00DF7249" w:rsidRDefault="002266D3">
      <w:pPr>
        <w:pStyle w:val="ListBullet"/>
      </w:pPr>
      <w:r>
        <w:t>Lead the strategic optimization of application user interfaces</w:t>
      </w:r>
    </w:p>
    <w:p w14:paraId="6A270F0C" w14:textId="77777777" w:rsidR="00DF7249" w:rsidRDefault="002266D3">
      <w:pPr>
        <w:pStyle w:val="ListBullet"/>
      </w:pPr>
      <w:r>
        <w:t>Oversee development operation team projects</w:t>
      </w:r>
    </w:p>
    <w:p w14:paraId="77792E7A" w14:textId="77777777" w:rsidR="00DF7249" w:rsidRDefault="002266D3">
      <w:pPr>
        <w:pStyle w:val="ListBullet"/>
      </w:pPr>
      <w:r>
        <w:t>Create technical documentation according to client specifications</w:t>
      </w:r>
    </w:p>
    <w:p w14:paraId="02FB19A1" w14:textId="5A76C170" w:rsidR="00816D7D" w:rsidRDefault="002266D3" w:rsidP="002266D3">
      <w:pPr>
        <w:pStyle w:val="ListBullet"/>
      </w:pPr>
      <w:r>
        <w:t>Perform presentations at industry conferences as subject matter expert (SME)</w:t>
      </w:r>
    </w:p>
    <w:p w14:paraId="70CEA0AC" w14:textId="291CB425" w:rsidR="00816D7D" w:rsidRDefault="002266D3" w:rsidP="00816D7D">
      <w:pPr>
        <w:spacing w:after="0"/>
      </w:pPr>
      <w:r>
        <w:t xml:space="preserve">Software Developer </w:t>
      </w:r>
      <w:r w:rsidR="00816D7D">
        <w:tab/>
      </w:r>
      <w:r w:rsidR="00816D7D">
        <w:tab/>
      </w:r>
      <w:r w:rsidR="00816D7D">
        <w:tab/>
      </w:r>
      <w:r w:rsidR="00816D7D">
        <w:tab/>
        <w:t xml:space="preserve">     </w:t>
      </w:r>
      <w:r w:rsidR="00816D7D">
        <w:t>Forward Scope Enterprises, Milwaukee, WI</w:t>
      </w:r>
    </w:p>
    <w:p w14:paraId="2DAE7604" w14:textId="31B7BCB1" w:rsidR="00DF7249" w:rsidRPr="00816D7D" w:rsidRDefault="002266D3">
      <w:pPr>
        <w:rPr>
          <w:i/>
          <w:iCs/>
        </w:rPr>
      </w:pPr>
      <w:r w:rsidRPr="00816D7D">
        <w:rPr>
          <w:i/>
          <w:iCs/>
        </w:rPr>
        <w:t>May 2014 - July 2018</w:t>
      </w:r>
    </w:p>
    <w:p w14:paraId="18F24B00" w14:textId="77777777" w:rsidR="00DF7249" w:rsidRDefault="002266D3">
      <w:pPr>
        <w:pStyle w:val="ListBullet"/>
      </w:pPr>
      <w:r>
        <w:t>Used algorithms and programming languages to create software programs</w:t>
      </w:r>
    </w:p>
    <w:p w14:paraId="223406C9" w14:textId="77777777" w:rsidR="00DF7249" w:rsidRDefault="002266D3">
      <w:pPr>
        <w:pStyle w:val="ListBullet"/>
      </w:pPr>
      <w:r>
        <w:t>Communicated project progress to management teams</w:t>
      </w:r>
    </w:p>
    <w:p w14:paraId="40F500F2" w14:textId="77777777" w:rsidR="00DF7249" w:rsidRDefault="002266D3">
      <w:pPr>
        <w:pStyle w:val="ListBullet"/>
      </w:pPr>
      <w:r>
        <w:t>Tested and debugged software programs throughout development</w:t>
      </w:r>
    </w:p>
    <w:p w14:paraId="12321909" w14:textId="77777777" w:rsidR="00DF7249" w:rsidRDefault="002266D3">
      <w:pPr>
        <w:pStyle w:val="ListBullet"/>
      </w:pPr>
      <w:r>
        <w:t>Implemented software changes and upgrades</w:t>
      </w:r>
    </w:p>
    <w:p w14:paraId="26F72EEF" w14:textId="77777777" w:rsidR="00DF7249" w:rsidRDefault="002266D3">
      <w:pPr>
        <w:pStyle w:val="ListBullet"/>
      </w:pPr>
      <w:r>
        <w:t>Used customer feedback to improve applications</w:t>
      </w:r>
    </w:p>
    <w:p w14:paraId="567911E8" w14:textId="52887D6C" w:rsidR="00816D7D" w:rsidRDefault="002266D3" w:rsidP="00816D7D">
      <w:pPr>
        <w:spacing w:after="0"/>
      </w:pPr>
      <w:r>
        <w:t xml:space="preserve">Software Developer </w:t>
      </w:r>
      <w:r w:rsidR="00816D7D">
        <w:tab/>
      </w:r>
      <w:r w:rsidR="00816D7D">
        <w:tab/>
      </w:r>
      <w:r w:rsidR="00816D7D">
        <w:tab/>
        <w:t xml:space="preserve">              </w:t>
      </w:r>
      <w:r w:rsidR="00816D7D">
        <w:t>GE Davenport Technologies, LLC, Oshkosh, WI</w:t>
      </w:r>
    </w:p>
    <w:p w14:paraId="73D0574B" w14:textId="382AA141" w:rsidR="00DF7249" w:rsidRPr="00816D7D" w:rsidRDefault="002266D3">
      <w:pPr>
        <w:rPr>
          <w:i/>
          <w:iCs/>
        </w:rPr>
      </w:pPr>
      <w:r w:rsidRPr="00816D7D">
        <w:rPr>
          <w:i/>
          <w:iCs/>
        </w:rPr>
        <w:t>January 2012 - May 2014</w:t>
      </w:r>
    </w:p>
    <w:p w14:paraId="1AB1DB99" w14:textId="77777777" w:rsidR="00DF7249" w:rsidRDefault="002266D3">
      <w:pPr>
        <w:pStyle w:val="ListBullet"/>
      </w:pPr>
      <w:r>
        <w:t>Used common programming languages to code programs according to specifications</w:t>
      </w:r>
    </w:p>
    <w:p w14:paraId="34424018" w14:textId="77777777" w:rsidR="00DF7249" w:rsidRDefault="002266D3">
      <w:pPr>
        <w:pStyle w:val="ListBullet"/>
      </w:pPr>
      <w:r>
        <w:t>Worked with 10+ software development team members to create algorithms</w:t>
      </w:r>
    </w:p>
    <w:p w14:paraId="6CA1A571" w14:textId="77777777" w:rsidR="00DF7249" w:rsidRDefault="002266D3">
      <w:pPr>
        <w:pStyle w:val="ListBullet"/>
      </w:pPr>
      <w:r>
        <w:t>Fixed bugs in current software programs</w:t>
      </w:r>
    </w:p>
    <w:p w14:paraId="1054E042" w14:textId="77777777" w:rsidR="00DF7249" w:rsidRDefault="002266D3">
      <w:pPr>
        <w:pStyle w:val="ListBullet"/>
      </w:pPr>
      <w:r>
        <w:t>Upgraded software programs per client requests and user feedback</w:t>
      </w:r>
    </w:p>
    <w:p w14:paraId="232BEF5D" w14:textId="77777777" w:rsidR="00DF7249" w:rsidRDefault="002266D3">
      <w:pPr>
        <w:pStyle w:val="ListBullet"/>
      </w:pPr>
      <w:r>
        <w:t>Tested software programs and recommended development</w:t>
      </w:r>
    </w:p>
    <w:p w14:paraId="678A7CC7" w14:textId="77777777" w:rsidR="00DF7249" w:rsidRDefault="002266D3">
      <w:pPr>
        <w:pStyle w:val="Heading2"/>
      </w:pPr>
      <w:r>
        <w:t>Certifications</w:t>
      </w:r>
    </w:p>
    <w:p w14:paraId="5FC5DAF7" w14:textId="74E57F38" w:rsidR="00DF7249" w:rsidRDefault="002266D3" w:rsidP="00816D7D">
      <w:r>
        <w:t xml:space="preserve">Certified Software Development </w:t>
      </w:r>
      <w:proofErr w:type="gramStart"/>
      <w:r>
        <w:t>Professional</w:t>
      </w:r>
      <w:r w:rsidR="00816D7D">
        <w:t xml:space="preserve"> }</w:t>
      </w:r>
      <w:proofErr w:type="gramEnd"/>
      <w:r w:rsidR="00816D7D">
        <w:t xml:space="preserve"> </w:t>
      </w:r>
      <w:r>
        <w:t>Microsoft Certified Azure Solutions Architect</w:t>
      </w:r>
    </w:p>
    <w:p w14:paraId="446E248D" w14:textId="77777777" w:rsidR="00DF7249" w:rsidRDefault="002266D3">
      <w:pPr>
        <w:pStyle w:val="Heading2"/>
      </w:pPr>
      <w:r>
        <w:t>S</w:t>
      </w:r>
      <w:r>
        <w:t>kills</w:t>
      </w:r>
    </w:p>
    <w:p w14:paraId="61C4C50C" w14:textId="140DD2BF" w:rsidR="00DF7249" w:rsidRDefault="002266D3" w:rsidP="002266D3">
      <w:r>
        <w:t xml:space="preserve">Computer programming | </w:t>
      </w:r>
      <w:r>
        <w:t xml:space="preserve">Data structures and algorithms | </w:t>
      </w:r>
      <w:r>
        <w:t xml:space="preserve">Leadership | </w:t>
      </w:r>
      <w:r>
        <w:t xml:space="preserve">Troubleshooting | </w:t>
      </w:r>
      <w:r>
        <w:t>Critical thinking</w:t>
      </w:r>
    </w:p>
    <w:sectPr w:rsidR="00DF72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166197"/>
    <w:multiLevelType w:val="hybridMultilevel"/>
    <w:tmpl w:val="42146B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D8C41F3"/>
    <w:multiLevelType w:val="hybridMultilevel"/>
    <w:tmpl w:val="A78AD0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18829590">
    <w:abstractNumId w:val="8"/>
  </w:num>
  <w:num w:numId="2" w16cid:durableId="1293561927">
    <w:abstractNumId w:val="6"/>
  </w:num>
  <w:num w:numId="3" w16cid:durableId="1619558218">
    <w:abstractNumId w:val="5"/>
  </w:num>
  <w:num w:numId="4" w16cid:durableId="1519732718">
    <w:abstractNumId w:val="4"/>
  </w:num>
  <w:num w:numId="5" w16cid:durableId="9259828">
    <w:abstractNumId w:val="7"/>
  </w:num>
  <w:num w:numId="6" w16cid:durableId="1494837672">
    <w:abstractNumId w:val="3"/>
  </w:num>
  <w:num w:numId="7" w16cid:durableId="824319829">
    <w:abstractNumId w:val="2"/>
  </w:num>
  <w:num w:numId="8" w16cid:durableId="1790464613">
    <w:abstractNumId w:val="1"/>
  </w:num>
  <w:num w:numId="9" w16cid:durableId="1708487998">
    <w:abstractNumId w:val="0"/>
  </w:num>
  <w:num w:numId="10" w16cid:durableId="44723220">
    <w:abstractNumId w:val="9"/>
  </w:num>
  <w:num w:numId="11" w16cid:durableId="355498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2D42"/>
    <w:rsid w:val="002266D3"/>
    <w:rsid w:val="0029639D"/>
    <w:rsid w:val="00326F90"/>
    <w:rsid w:val="006E23C0"/>
    <w:rsid w:val="00816D7D"/>
    <w:rsid w:val="00AA1D8D"/>
    <w:rsid w:val="00B47730"/>
    <w:rsid w:val="00CB0664"/>
    <w:rsid w:val="00DF724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58939BA5-3FC0-AE4C-B6A7-DE3240FD3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Li, Tianyi</cp:lastModifiedBy>
  <cp:revision>4</cp:revision>
  <dcterms:created xsi:type="dcterms:W3CDTF">2013-12-23T23:15:00Z</dcterms:created>
  <dcterms:modified xsi:type="dcterms:W3CDTF">2025-01-26T19:29:00Z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2025-01-26T19:25:31Z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9168a267-52ca-49ef-bd40-25550c276ac5</vt:lpwstr>
  </property>
  <property fmtid="{D5CDD505-2E9C-101B-9397-08002B2CF9AE}" pid="8" name="MSIP_Label_4044bd30-2ed7-4c9d-9d12-46200872a97b_ContentBits">
    <vt:lpwstr>0</vt:lpwstr>
  </property>
  <property fmtid="{D5CDD505-2E9C-101B-9397-08002B2CF9AE}" pid="9" name="MSIP_Label_4044bd30-2ed7-4c9d-9d12-46200872a97b_Tag">
    <vt:lpwstr>50, 3, 0, 1</vt:lpwstr>
  </property>
</Properties>
</file>